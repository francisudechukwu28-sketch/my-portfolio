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Udechukwu Francis Chidubem</w:t>
      </w:r>
    </w:p>
    <w:p>
      <w:r>
        <w:t>Phone: (+234) 9052526116 | Email: francisudechukwu28@gmail.com | LinkedIn: linkedin.com/in/francisudechukwu</w:t>
      </w:r>
    </w:p>
    <w:p>
      <w:pPr>
        <w:pStyle w:val="Heading1"/>
      </w:pPr>
      <w:r>
        <w:t>Professional Summary</w:t>
      </w:r>
    </w:p>
    <w:p>
      <w:r>
        <w:t>Detail-oriented Electrical/Electronic Engineering graduate with strong knowledge in renewable energy systems, embedded systems, and electronic circuit design. Skilled in web and mobile development, video editing, and problem-solving with a keen interest in business and technology. Experienced in solar energy applications through internships and academic projects. Passionate about leveraging technology and innovation to create sustainable solutions.</w:t>
      </w:r>
    </w:p>
    <w:p>
      <w:pPr>
        <w:pStyle w:val="Heading1"/>
      </w:pPr>
      <w:r>
        <w:t>Education</w:t>
      </w:r>
    </w:p>
    <w:p>
      <w:r>
        <w:rPr>
          <w:b/>
        </w:rPr>
        <w:t>Caritas University, Enugu, Nigeria</w:t>
        <w:br/>
      </w:r>
      <w:r>
        <w:t>Bachelor of Engineering (B.Eng.), Electrical/Electronic Engineering</w:t>
        <w:br/>
      </w:r>
      <w:r>
        <w:t>Expected Graduation: 2025</w:t>
      </w:r>
    </w:p>
    <w:p>
      <w:pPr>
        <w:pStyle w:val="Heading1"/>
      </w:pPr>
      <w:r>
        <w:t>Experience</w:t>
      </w:r>
    </w:p>
    <w:p>
      <w:r>
        <w:rPr>
          <w:b/>
        </w:rPr>
        <w:t>Intern, Greenage Technologies (Renewable Energy Company) – Enugu, Nigeria</w:t>
        <w:br/>
      </w:r>
      <w:r>
        <w:t>June 2024 – September 2024</w:t>
        <w:br/>
      </w:r>
      <w:r>
        <w:t>- Assisted in the installation and maintenance of solar PV systems.</w:t>
        <w:br/>
        <w:t>- Gained hands-on experience with renewable energy technologies.</w:t>
        <w:br/>
        <w:t>- Supported engineers in troubleshooting and testing components.</w:t>
        <w:br/>
      </w:r>
    </w:p>
    <w:p>
      <w:pPr>
        <w:pStyle w:val="Heading1"/>
      </w:pPr>
      <w:r>
        <w:t>Projects</w:t>
      </w:r>
    </w:p>
    <w:p>
      <w:r>
        <w:rPr>
          <w:b/>
        </w:rPr>
        <w:t>Solar Powered Arduino Nano-Based Egg Incubator – Final Year Project</w:t>
        <w:br/>
      </w:r>
      <w:r>
        <w:t>- Designed and implemented an automated egg incubation system powered by solar energy.</w:t>
        <w:br/>
        <w:t>- Integrated sensors with Arduino Nano for temperature and humidity control.</w:t>
        <w:br/>
        <w:t>- Improved energy efficiency and system reliability in off-grid environments.</w:t>
        <w:br/>
      </w:r>
    </w:p>
    <w:p>
      <w:r>
        <w:rPr>
          <w:b/>
        </w:rPr>
        <w:t>Soap Production (Entrepreneurial Project)</w:t>
        <w:br/>
      </w:r>
      <w:r>
        <w:t>- Initiated a small-scale soap-making business to explore product development and sales.</w:t>
        <w:br/>
        <w:t>- Developed skills in entrepreneurship, business management, and customer relations.</w:t>
        <w:br/>
      </w:r>
    </w:p>
    <w:p>
      <w:pPr>
        <w:pStyle w:val="Heading1"/>
      </w:pPr>
      <w:r>
        <w:t>Skills</w:t>
      </w:r>
    </w:p>
    <w:p>
      <w:r>
        <w:t>- Renewable Energy Systems (Solar PV, Battery Systems)</w:t>
        <w:br/>
        <w:t>- Embedded Systems (Arduino, Microcontrollers)</w:t>
        <w:br/>
        <w:t>- Web &amp; Mobile Development</w:t>
        <w:br/>
        <w:t>- Video Editing &amp; Content Creation</w:t>
        <w:br/>
        <w:t>- Public Speaking &amp; Communication</w:t>
        <w:br/>
        <w:t>- Problem Solving &amp; Critical Thinking</w:t>
        <w:br/>
        <w:t>- Business Development &amp; Entrepreneurship</w:t>
      </w:r>
    </w:p>
    <w:p>
      <w:pPr>
        <w:pStyle w:val="Heading1"/>
      </w:pPr>
      <w:r>
        <w:t>Certifications &amp; Training</w:t>
      </w:r>
    </w:p>
    <w:p>
      <w:r>
        <w:t>Solar Energy Internship – Greenage Technologies, Enugu (2024)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